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129F" w14:textId="18FECE2B" w:rsidR="00BB4C29" w:rsidRDefault="00000000">
      <w:pPr>
        <w:pStyle w:val="Heading1"/>
      </w:pPr>
      <w:r>
        <w:t>Sprint Retrospective</w:t>
      </w:r>
      <w:r w:rsidR="00F13CFC">
        <w:t xml:space="preserve"> – </w:t>
      </w:r>
      <w:r w:rsidR="00B97962">
        <w:t>Jackson Orth</w:t>
      </w:r>
    </w:p>
    <w:p w14:paraId="038088FF" w14:textId="73115B1D" w:rsidR="00F13CFC" w:rsidRPr="00F13CFC" w:rsidRDefault="00B97962" w:rsidP="00F13CFC">
      <w:r>
        <w:rPr>
          <w:noProof/>
        </w:rPr>
        <w:drawing>
          <wp:inline distT="0" distB="0" distL="0" distR="0" wp14:anchorId="7BE1682F" wp14:editId="1BD454E8">
            <wp:extent cx="5486400" cy="3429000"/>
            <wp:effectExtent l="0" t="0" r="0" b="0"/>
            <wp:docPr id="1404059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599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7FA" w14:textId="77777777" w:rsidR="00BB4C29" w:rsidRDefault="00000000">
      <w:pPr>
        <w:pStyle w:val="Heading2"/>
      </w:pPr>
      <w:r>
        <w:t>Project Title</w:t>
      </w:r>
    </w:p>
    <w:p w14:paraId="7A1E3FF8" w14:textId="408B675D" w:rsidR="00BB4C29" w:rsidRDefault="00B97962">
      <w:r w:rsidRPr="00B97962">
        <w:t>Developing A Risk Index for Crypto</w:t>
      </w:r>
    </w:p>
    <w:p w14:paraId="7588F83D" w14:textId="77777777" w:rsidR="00BB4C29" w:rsidRDefault="00000000">
      <w:pPr>
        <w:pStyle w:val="Heading2"/>
      </w:pPr>
      <w:r>
        <w:t>Sprint Number</w:t>
      </w:r>
    </w:p>
    <w:p w14:paraId="22A832A0" w14:textId="5DF7B16C" w:rsidR="00BB4C29" w:rsidRDefault="00B97962">
      <w:r>
        <w:t>Sprint 1</w:t>
      </w:r>
    </w:p>
    <w:p w14:paraId="29AADE59" w14:textId="77777777" w:rsidR="00BB4C29" w:rsidRDefault="00000000">
      <w:pPr>
        <w:pStyle w:val="Heading2"/>
      </w:pPr>
      <w:r>
        <w:t>Sprint Duration</w:t>
      </w:r>
    </w:p>
    <w:p w14:paraId="1B20B4FB" w14:textId="17C60D75" w:rsidR="00BB4C29" w:rsidRDefault="00B97962">
      <w:r>
        <w:t>Jan 20 – Feb 2</w:t>
      </w:r>
    </w:p>
    <w:p w14:paraId="50CBC0F2" w14:textId="77777777" w:rsidR="00BB4C29" w:rsidRDefault="00000000">
      <w:pPr>
        <w:pStyle w:val="Heading2"/>
      </w:pPr>
      <w:r>
        <w:t>Date of Retrospective</w:t>
      </w:r>
    </w:p>
    <w:p w14:paraId="33B5F3DC" w14:textId="399F8BE6" w:rsidR="00BB4C29" w:rsidRDefault="00B97962">
      <w:r>
        <w:t>Feb 2</w:t>
      </w:r>
    </w:p>
    <w:p w14:paraId="665900A2" w14:textId="77777777" w:rsidR="00BB4C29" w:rsidRDefault="00000000">
      <w:pPr>
        <w:pStyle w:val="Heading2"/>
      </w:pPr>
      <w:r>
        <w:t>Sprint Goals</w:t>
      </w:r>
    </w:p>
    <w:p w14:paraId="7F7A2C27" w14:textId="47B23CB0" w:rsidR="00BB4C29" w:rsidRDefault="00B97962">
      <w:r>
        <w:t>I was aiming to get my project set up and approved with the FBI. That way I knew what to continue to work on and when I could officially start.</w:t>
      </w:r>
    </w:p>
    <w:p w14:paraId="0CFCC430" w14:textId="77777777" w:rsidR="00BB4C29" w:rsidRDefault="00000000">
      <w:pPr>
        <w:pStyle w:val="Heading2"/>
      </w:pPr>
      <w:r>
        <w:t>Accomplishments</w:t>
      </w:r>
    </w:p>
    <w:p w14:paraId="57FF2E31" w14:textId="6EDA19F0" w:rsidR="00BB4C29" w:rsidRDefault="00B97962">
      <w:r>
        <w:t xml:space="preserve">I finished finalizing what I would be doing on this project. I also got my meetings with my advisor set up for every week. I also started to research different scripts I could use to pull information from </w:t>
      </w:r>
      <w:proofErr w:type="spellStart"/>
      <w:r>
        <w:t>Pump.fun</w:t>
      </w:r>
      <w:proofErr w:type="spellEnd"/>
      <w:r>
        <w:t xml:space="preserve"> to use for later.</w:t>
      </w:r>
    </w:p>
    <w:p w14:paraId="739BF5F3" w14:textId="77777777" w:rsidR="00BB4C29" w:rsidRDefault="00000000">
      <w:pPr>
        <w:pStyle w:val="Heading2"/>
      </w:pPr>
      <w:r>
        <w:lastRenderedPageBreak/>
        <w:t>Challenges</w:t>
      </w:r>
    </w:p>
    <w:p w14:paraId="4137578D" w14:textId="35EC5880" w:rsidR="00BB4C29" w:rsidRDefault="00B97962">
      <w:r>
        <w:t>Just had to wait a little bit of time to hear back from the FBI as well as took some time to actually know what to write my proposal on.</w:t>
      </w:r>
    </w:p>
    <w:p w14:paraId="3424835A" w14:textId="77777777" w:rsidR="00BB4C29" w:rsidRDefault="00000000">
      <w:pPr>
        <w:pStyle w:val="Heading2"/>
      </w:pPr>
      <w:r>
        <w:t>Next Steps</w:t>
      </w:r>
    </w:p>
    <w:p w14:paraId="77CFE18B" w14:textId="782C0F29" w:rsidR="00BB4C29" w:rsidRDefault="00B97962">
      <w:r>
        <w:t xml:space="preserve">I plan to start making the index I will be using for my project, as well as assigning different values to each category. </w:t>
      </w:r>
    </w:p>
    <w:sectPr w:rsidR="00BB4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875723">
    <w:abstractNumId w:val="8"/>
  </w:num>
  <w:num w:numId="2" w16cid:durableId="445277938">
    <w:abstractNumId w:val="6"/>
  </w:num>
  <w:num w:numId="3" w16cid:durableId="872226357">
    <w:abstractNumId w:val="5"/>
  </w:num>
  <w:num w:numId="4" w16cid:durableId="101269910">
    <w:abstractNumId w:val="4"/>
  </w:num>
  <w:num w:numId="5" w16cid:durableId="606889796">
    <w:abstractNumId w:val="7"/>
  </w:num>
  <w:num w:numId="6" w16cid:durableId="581371568">
    <w:abstractNumId w:val="3"/>
  </w:num>
  <w:num w:numId="7" w16cid:durableId="1412435232">
    <w:abstractNumId w:val="2"/>
  </w:num>
  <w:num w:numId="8" w16cid:durableId="760639160">
    <w:abstractNumId w:val="1"/>
  </w:num>
  <w:num w:numId="9" w16cid:durableId="169345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CDF"/>
    <w:rsid w:val="0029639D"/>
    <w:rsid w:val="00326F90"/>
    <w:rsid w:val="00A263D3"/>
    <w:rsid w:val="00AA1D8D"/>
    <w:rsid w:val="00B47730"/>
    <w:rsid w:val="00B65526"/>
    <w:rsid w:val="00B97962"/>
    <w:rsid w:val="00BB4C29"/>
    <w:rsid w:val="00CB0664"/>
    <w:rsid w:val="00D83B9C"/>
    <w:rsid w:val="00F13C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0B451"/>
  <w14:defaultImageDpi w14:val="300"/>
  <w15:docId w15:val="{0049F174-96FE-764A-A1B0-E6655F52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Taush Taudabau</cp:lastModifiedBy>
  <cp:revision>4</cp:revision>
  <dcterms:created xsi:type="dcterms:W3CDTF">2013-12-23T23:15:00Z</dcterms:created>
  <dcterms:modified xsi:type="dcterms:W3CDTF">2025-02-02T20:08:00Z</dcterms:modified>
  <cp:category/>
</cp:coreProperties>
</file>